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Task Document: Ticket Management System</w:t>
      </w:r>
    </w:p>
    <w:p>
      <w:pPr>
        <w:pStyle w:val="Heading2"/>
      </w:pPr>
      <w:r>
        <w:t>Objective</w:t>
      </w:r>
    </w:p>
    <w:p>
      <w:r>
        <w:t>Develop a backend system for managing bus tickets with the ability for users to purchase tickets for specific buses at specified time periods. The system must include authentication, role-based management (admin and user), and ticket purchasing functionality.</w:t>
      </w:r>
    </w:p>
    <w:p>
      <w:r>
        <w:t>The project is to be developed using Node.js, Express.js, and Mongoose, following a modular design pattern. TypeScript is a plus.</w:t>
      </w:r>
    </w:p>
    <w:p>
      <w:pPr>
        <w:pStyle w:val="Heading2"/>
      </w:pPr>
      <w:r>
        <w:t>Requirements</w:t>
      </w:r>
    </w:p>
    <w:p>
      <w:pPr>
        <w:pStyle w:val="Heading3"/>
      </w:pPr>
      <w:r>
        <w:t>Core Functionalities</w:t>
      </w:r>
    </w:p>
    <w:p>
      <w:r>
        <w:t>User Authentication:</w:t>
      </w:r>
    </w:p>
    <w:p>
      <w:r>
        <w:t>- User registration, login, and logout.</w:t>
      </w:r>
    </w:p>
    <w:p>
      <w:r>
        <w:t>- Password hashing and JWT-based authentication.</w:t>
      </w:r>
    </w:p>
    <w:p>
      <w:r>
        <w:t>- Role-based authorization (Admin, User).</w:t>
      </w:r>
    </w:p>
    <w:p/>
    <w:p>
      <w:r>
        <w:t>Admin Functionalities:</w:t>
      </w:r>
    </w:p>
    <w:p>
      <w:r>
        <w:t>- Add, update, delete bus information.</w:t>
      </w:r>
    </w:p>
    <w:p>
      <w:r>
        <w:t>- Upload, update, and delete tickets for buses with specific prices and time slots.</w:t>
      </w:r>
    </w:p>
    <w:p/>
    <w:p>
      <w:r>
        <w:t>User Functionalities:</w:t>
      </w:r>
    </w:p>
    <w:p>
      <w:r>
        <w:t>- View available buses and tickets.</w:t>
      </w:r>
    </w:p>
    <w:p>
      <w:r>
        <w:t>- Purchase tickets for a specific bus at a specified time.</w:t>
      </w:r>
    </w:p>
    <w:p/>
    <w:p>
      <w:r>
        <w:t>Additional Requirements:</w:t>
      </w:r>
    </w:p>
    <w:p>
      <w:r>
        <w:t>- Ensure proper validation and error handling for all endpoints.</w:t>
      </w:r>
    </w:p>
    <w:p>
      <w:r>
        <w:t>- Use a modular pattern for scalability and maintainability.</w:t>
      </w:r>
    </w:p>
    <w:p>
      <w:pPr>
        <w:pStyle w:val="Heading2"/>
      </w:pPr>
      <w:r>
        <w:t>Deliverables</w:t>
      </w:r>
    </w:p>
    <w:p>
      <w:r>
        <w:t>1. ER Diagram:</w:t>
      </w:r>
    </w:p>
    <w:p>
      <w:r>
        <w:t>- Create an entity-relationship diagram that outlines the relationships between users, buses, and tickets.</w:t>
      </w:r>
    </w:p>
    <w:p/>
    <w:p>
      <w:r>
        <w:t>2. API Documentation:</w:t>
      </w:r>
    </w:p>
    <w:p>
      <w:r>
        <w:t>- Submit Postman API Documentation with all endpoints, their request/response structures, and sample payloads.</w:t>
      </w:r>
    </w:p>
    <w:p/>
    <w:p>
      <w:r>
        <w:t>3. Codebase:</w:t>
      </w:r>
    </w:p>
    <w:p>
      <w:r>
        <w:t>- Upload the complete codebase to a GitHub repository and share the link.</w:t>
      </w:r>
    </w:p>
    <w:p>
      <w:r>
        <w:t>- Ensure the repository is well-documented with a clear README.md.</w:t>
      </w:r>
    </w:p>
    <w:p/>
    <w:p>
      <w:r>
        <w:t>4. Technology Stack:</w:t>
      </w:r>
    </w:p>
    <w:p>
      <w:r>
        <w:t>- Backend: Node.js, Express.js.</w:t>
      </w:r>
    </w:p>
    <w:p>
      <w:r>
        <w:t>- Database: MongoDB with Mongoose.</w:t>
      </w:r>
    </w:p>
    <w:p>
      <w:r>
        <w:t>- Language: TypeScript (preferred but optional).</w:t>
      </w:r>
    </w:p>
    <w:p>
      <w:pPr>
        <w:pStyle w:val="Heading2"/>
      </w:pPr>
      <w:r>
        <w:t>Required APIs</w:t>
      </w:r>
    </w:p>
    <w:p>
      <w:r>
        <w:t>1. Authentication APIs</w:t>
      </w:r>
    </w:p>
    <w:p>
      <w:r>
        <w:t>- POST /auth/register: User registration.</w:t>
      </w:r>
    </w:p>
    <w:p>
      <w:r>
        <w:t>- POST /auth/login: User login.</w:t>
      </w:r>
    </w:p>
    <w:p>
      <w:r>
        <w:t>- POST /auth/logout: User logout.</w:t>
      </w:r>
    </w:p>
    <w:p/>
    <w:p>
      <w:r>
        <w:t>2. Admin APIs</w:t>
      </w:r>
    </w:p>
    <w:p>
      <w:r>
        <w:t>- POST /admin/bus: Add a new bus.</w:t>
      </w:r>
    </w:p>
    <w:p>
      <w:r>
        <w:t>- PUT /admin/bus/:id: Update bus information.</w:t>
      </w:r>
    </w:p>
    <w:p>
      <w:r>
        <w:t>- DELETE /admin/bus/:id: Delete a bus.</w:t>
      </w:r>
    </w:p>
    <w:p>
      <w:r>
        <w:t>- POST /admin/ticket: Upload a new ticket for a specific bus and time.</w:t>
      </w:r>
    </w:p>
    <w:p>
      <w:r>
        <w:t>- PUT /admin/ticket/:id: Update ticket information.</w:t>
      </w:r>
    </w:p>
    <w:p>
      <w:r>
        <w:t>- DELETE /admin/ticket/:id: Delete a ticket.</w:t>
      </w:r>
    </w:p>
    <w:p/>
    <w:p>
      <w:r>
        <w:t>3. User APIs</w:t>
      </w:r>
    </w:p>
    <w:p>
      <w:r>
        <w:t>- GET /buses: View all available buses.</w:t>
      </w:r>
    </w:p>
    <w:p>
      <w:r>
        <w:t>- GET /tickets: View available tickets for specific buses and time periods.</w:t>
      </w:r>
    </w:p>
    <w:p>
      <w:r>
        <w:t>- POST /tickets/purchase: Purchase a ticket for a specific bus and time.</w:t>
      </w:r>
    </w:p>
    <w:p>
      <w:pPr>
        <w:pStyle w:val="Heading2"/>
      </w:pPr>
      <w:r>
        <w:t>Expectations</w:t>
      </w:r>
    </w:p>
    <w:p>
      <w:r>
        <w:t>1. Deadline: Submission by 13 December 2024, 11:59 PM.</w:t>
      </w:r>
    </w:p>
    <w:p/>
    <w:p>
      <w:r>
        <w:t>2. Database Structure:</w:t>
      </w:r>
    </w:p>
    <w:p>
      <w:r>
        <w:t>- Use Mongoose for database modeling.</w:t>
      </w:r>
    </w:p>
    <w:p>
      <w:r>
        <w:t>- Define schemas for User, Bus, and Ticket.</w:t>
      </w:r>
    </w:p>
    <w:p/>
    <w:p>
      <w:r>
        <w:t>3. Code Quality:</w:t>
      </w:r>
    </w:p>
    <w:p>
      <w:r>
        <w:t>- Follow modular patterns for scalability.</w:t>
      </w:r>
    </w:p>
    <w:p>
      <w:r>
        <w:t>- Use TypeScript if possible.</w:t>
      </w:r>
    </w:p>
    <w:p>
      <w:r>
        <w:t>- Maintain proper file structure and clean code.</w:t>
      </w:r>
    </w:p>
    <w:p/>
    <w:p>
      <w:r>
        <w:t>4. Testing:</w:t>
      </w:r>
    </w:p>
    <w:p>
      <w:r>
        <w:t>- Ensure the APIs are tested and functional.</w:t>
      </w:r>
    </w:p>
    <w:p>
      <w:r>
        <w:t>- Include sample test cases for critical flows.</w:t>
      </w:r>
    </w:p>
    <w:p>
      <w:pPr>
        <w:pStyle w:val="Heading2"/>
      </w:pPr>
      <w:r>
        <w:t>Evaluation Criteria</w:t>
      </w:r>
    </w:p>
    <w:p>
      <w:r>
        <w:t>1. API Functionality:</w:t>
      </w:r>
    </w:p>
    <w:p>
      <w:r>
        <w:t>- All APIs must be functional and meet the outlined requirements.</w:t>
      </w:r>
    </w:p>
    <w:p/>
    <w:p>
      <w:r>
        <w:t>2. Postman Documentation:</w:t>
      </w:r>
    </w:p>
    <w:p>
      <w:r>
        <w:t>- Proper documentation of all endpoints, payloads, and responses.</w:t>
      </w:r>
    </w:p>
    <w:p/>
    <w:p>
      <w:r>
        <w:t>3. Code Quality:</w:t>
      </w:r>
    </w:p>
    <w:p>
      <w:r>
        <w:t>- Maintain clean, modular, and scalable code.</w:t>
      </w:r>
    </w:p>
    <w:p>
      <w:r>
        <w:t>- Proper use of TypeScript (if implemented).</w:t>
      </w:r>
    </w:p>
    <w:p/>
    <w:p>
      <w:r>
        <w:t>4. Database Design:</w:t>
      </w:r>
    </w:p>
    <w:p>
      <w:r>
        <w:t>- Clear ER diagram with appropriate relationships.</w:t>
      </w:r>
    </w:p>
    <w:p/>
    <w:p>
      <w:r>
        <w:t>5. GitHub Repository:</w:t>
      </w:r>
    </w:p>
    <w:p>
      <w:r>
        <w:t>- Codebase must be well-documented with a clear README.md.</w:t>
      </w:r>
    </w:p>
    <w:p>
      <w:r>
        <w:t>Good luck!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